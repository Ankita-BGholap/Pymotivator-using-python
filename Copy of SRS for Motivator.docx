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ageBreakBefore w:val="0"/>
        <w:jc w:val="center"/>
      </w:pPr>
      <w:bookmarkStart w:id="0" w:name="_k1lg29rbv9em" w:colFirst="0" w:colLast="0"/>
      <w:bookmarkEnd w:id="0"/>
      <w:r>
        <w:rPr>
          <w:rtl w:val="0"/>
        </w:rPr>
        <w:t>PyMotivator</w:t>
      </w:r>
    </w:p>
    <w:p>
      <w:pPr>
        <w:pageBreakBefore w:val="0"/>
      </w:pPr>
    </w:p>
    <w:p>
      <w:pPr>
        <w:pStyle w:val="2"/>
        <w:pageBreakBefore w:val="0"/>
      </w:pPr>
      <w:bookmarkStart w:id="1" w:name="_d59rp3og2bum" w:colFirst="0" w:colLast="0"/>
      <w:bookmarkEnd w:id="1"/>
      <w:r>
        <w:rPr>
          <w:rtl w:val="0"/>
        </w:rPr>
        <w:t>Introduction</w:t>
      </w:r>
      <w:bookmarkStart w:id="13" w:name="_GoBack"/>
      <w:bookmarkEnd w:id="13"/>
    </w:p>
    <w:p>
      <w:pPr>
        <w:pageBreakBefore w:val="0"/>
      </w:pPr>
      <w:r>
        <w:rPr>
          <w:rtl w:val="0"/>
        </w:rPr>
        <w:t>This is a Python program that intends to send motivational quotes on WhatsApp on a daily basis. These quotes are motivational by default but can be changed to funny, sports related, etc if required.</w:t>
      </w:r>
    </w:p>
    <w:p>
      <w:pPr>
        <w:pageBreakBefore w:val="0"/>
      </w:pPr>
    </w:p>
    <w:p>
      <w:pPr>
        <w:pStyle w:val="2"/>
        <w:pageBreakBefore w:val="0"/>
      </w:pPr>
      <w:bookmarkStart w:id="2" w:name="_9803baisyad2" w:colFirst="0" w:colLast="0"/>
      <w:bookmarkEnd w:id="2"/>
      <w:r>
        <w:rPr>
          <w:rtl w:val="0"/>
        </w:rPr>
        <w:t>Purpose</w:t>
      </w:r>
    </w:p>
    <w:p>
      <w:pPr>
        <w:pageBreakBefore w:val="0"/>
      </w:pPr>
      <w:r>
        <w:rPr>
          <w:rtl w:val="0"/>
        </w:rPr>
        <w:t>This project has a purpose to learn Python from basics to advanced and at the same time add value by sending/receiving motivational quotes everyday.</w:t>
      </w:r>
    </w:p>
    <w:p>
      <w:pPr>
        <w:pageBreakBefore w:val="0"/>
      </w:pPr>
    </w:p>
    <w:p>
      <w:pPr>
        <w:pStyle w:val="2"/>
        <w:pageBreakBefore w:val="0"/>
      </w:pPr>
      <w:bookmarkStart w:id="3" w:name="_ijod94tt7akd" w:colFirst="0" w:colLast="0"/>
      <w:bookmarkEnd w:id="3"/>
      <w:r>
        <w:rPr>
          <w:rtl w:val="0"/>
        </w:rPr>
        <w:t>Intended Audience</w:t>
      </w:r>
    </w:p>
    <w:p>
      <w:pPr>
        <w:pageBreakBefore w:val="0"/>
      </w:pPr>
      <w:r>
        <w:rPr>
          <w:rtl w:val="0"/>
        </w:rPr>
        <w:t>Anyone who wants to learn Python and its integration with WhatsApp or anyone who wants daily Motivational quotes on WhatsApp.</w:t>
      </w:r>
    </w:p>
    <w:p>
      <w:pPr>
        <w:pageBreakBefore w:val="0"/>
      </w:pPr>
    </w:p>
    <w:p>
      <w:pPr>
        <w:pStyle w:val="2"/>
        <w:pageBreakBefore w:val="0"/>
      </w:pPr>
      <w:bookmarkStart w:id="4" w:name="_v82fs5mk7ju8" w:colFirst="0" w:colLast="0"/>
      <w:bookmarkEnd w:id="4"/>
      <w:r>
        <w:rPr>
          <w:rtl w:val="0"/>
        </w:rPr>
        <w:t>Overall Description</w:t>
      </w:r>
    </w:p>
    <w:p>
      <w:pPr>
        <w:pageBreakBefore w:val="0"/>
      </w:pPr>
      <w:r>
        <w:rPr>
          <w:rtl w:val="0"/>
        </w:rPr>
        <w:t xml:space="preserve">This project will have two main modules, one would fetch a quote from a </w:t>
      </w:r>
      <w:r>
        <w:fldChar w:fldCharType="begin"/>
      </w:r>
      <w:r>
        <w:instrText xml:space="preserve"> HYPERLINK "https://quotes.rest/" \h </w:instrText>
      </w:r>
      <w:r>
        <w:fldChar w:fldCharType="separate"/>
      </w:r>
      <w:r>
        <w:rPr>
          <w:color w:val="1155CC"/>
          <w:u w:val="single"/>
          <w:rtl w:val="0"/>
        </w:rPr>
        <w:t>Quote of the Day API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</w:pPr>
      <w:r>
        <w:rPr>
          <w:rtl w:val="0"/>
        </w:rPr>
        <w:t>and send a WhatsApp text using a Third Party Service. The other module will be a cron scheduler that will schedule these WhatsApp texts for everyday.</w:t>
      </w:r>
    </w:p>
    <w:p>
      <w:pPr>
        <w:pageBreakBefore w:val="0"/>
      </w:pPr>
    </w:p>
    <w:p>
      <w:pPr>
        <w:pStyle w:val="2"/>
        <w:pageBreakBefore w:val="0"/>
      </w:pPr>
      <w:bookmarkStart w:id="5" w:name="_cq8hycmw8yxu" w:colFirst="0" w:colLast="0"/>
      <w:bookmarkEnd w:id="5"/>
      <w:r>
        <w:rPr>
          <w:rtl w:val="0"/>
        </w:rPr>
        <w:t>System Features and Requirements</w:t>
      </w:r>
    </w:p>
    <w:p>
      <w:pPr>
        <w:pStyle w:val="3"/>
        <w:pageBreakBefore w:val="0"/>
      </w:pPr>
      <w:bookmarkStart w:id="6" w:name="_3zicij90moyl" w:colFirst="0" w:colLast="0"/>
      <w:bookmarkEnd w:id="6"/>
      <w:r>
        <w:rPr>
          <w:rtl w:val="0"/>
        </w:rPr>
        <w:tab/>
      </w:r>
      <w:r>
        <w:rPr>
          <w:rtl w:val="0"/>
        </w:rPr>
        <w:t>Functional Requirements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Python 3.10-dev / 3.8 (For heroku Deployment)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Requests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Twilio</w:t>
      </w:r>
    </w:p>
    <w:p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APScheduler</w:t>
      </w:r>
    </w:p>
    <w:p>
      <w:pPr>
        <w:pStyle w:val="3"/>
        <w:pageBreakBefore w:val="0"/>
      </w:pPr>
      <w:bookmarkStart w:id="7" w:name="_govj9lq428cd" w:colFirst="0" w:colLast="0"/>
      <w:bookmarkEnd w:id="7"/>
      <w:r>
        <w:rPr>
          <w:rtl w:val="0"/>
        </w:rPr>
        <w:tab/>
      </w:r>
      <w:r>
        <w:rPr>
          <w:rtl w:val="0"/>
        </w:rPr>
        <w:t>External Interface Requirements</w:t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"https://quotes.rest/" \h </w:instrText>
      </w:r>
      <w:r>
        <w:fldChar w:fldCharType="separate"/>
      </w:r>
      <w:r>
        <w:rPr>
          <w:color w:val="1155CC"/>
          <w:u w:val="single"/>
          <w:rtl w:val="0"/>
        </w:rPr>
        <w:t>Quotes of the Day API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"https://www.twilio.com/console/sms/whatsapp/learn" \h </w:instrText>
      </w:r>
      <w:r>
        <w:fldChar w:fldCharType="separate"/>
      </w:r>
      <w:r>
        <w:rPr>
          <w:color w:val="1155CC"/>
          <w:u w:val="single"/>
          <w:rtl w:val="0"/>
        </w:rPr>
        <w:t>Twilio Dashboard for WhatsApp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"https://code.visualstudio.com/" \h </w:instrText>
      </w:r>
      <w:r>
        <w:fldChar w:fldCharType="separate"/>
      </w:r>
      <w:r>
        <w:rPr>
          <w:color w:val="1155CC"/>
          <w:u w:val="single"/>
          <w:rtl w:val="0"/>
        </w:rPr>
        <w:t>Visual Studio Code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"https://github.com/" \h </w:instrText>
      </w:r>
      <w:r>
        <w:fldChar w:fldCharType="separate"/>
      </w:r>
      <w:r>
        <w:rPr>
          <w:color w:val="1155CC"/>
          <w:u w:val="single"/>
          <w:rtl w:val="0"/>
        </w:rPr>
        <w:t>GitHub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"https://dashboard.heroku.com/" \h </w:instrText>
      </w:r>
      <w:r>
        <w:fldChar w:fldCharType="separate"/>
      </w:r>
      <w:r>
        <w:rPr>
          <w:color w:val="1155CC"/>
          <w:u w:val="single"/>
          <w:rtl w:val="0"/>
        </w:rPr>
        <w:t>Heroku</w:t>
      </w:r>
      <w:r>
        <w:rPr>
          <w:color w:val="1155CC"/>
          <w:u w:val="single"/>
          <w:rtl w:val="0"/>
        </w:rPr>
        <w:fldChar w:fldCharType="end"/>
      </w:r>
    </w:p>
    <w:p>
      <w:pPr>
        <w:pageBreakBefore w:val="0"/>
      </w:pPr>
    </w:p>
    <w:p>
      <w:pPr>
        <w:pStyle w:val="3"/>
        <w:pageBreakBefore w:val="0"/>
      </w:pPr>
      <w:bookmarkStart w:id="8" w:name="_38gov18de6t3" w:colFirst="0" w:colLast="0"/>
      <w:bookmarkEnd w:id="8"/>
      <w:r>
        <w:rPr>
          <w:rtl w:val="0"/>
        </w:rPr>
        <w:tab/>
      </w:r>
      <w:r>
        <w:rPr>
          <w:rtl w:val="0"/>
        </w:rPr>
        <w:t>System Features</w:t>
      </w:r>
    </w:p>
    <w:p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get_quote_of _the_day</w:t>
      </w:r>
    </w:p>
    <w:p>
      <w:pPr>
        <w:pageBreakBefore w:val="0"/>
        <w:ind w:left="720" w:firstLine="0"/>
      </w:pPr>
      <w:r>
        <w:rPr>
          <w:rtl w:val="0"/>
        </w:rPr>
        <w:tab/>
      </w:r>
      <w:r>
        <w:rPr>
          <w:rtl w:val="0"/>
        </w:rPr>
        <w:t>- takes category as parameter and returns the quote of the day</w:t>
      </w:r>
    </w:p>
    <w:p>
      <w:pPr>
        <w:pageBreakBefore w:val="0"/>
        <w:ind w:left="0" w:firstLine="0"/>
      </w:pPr>
    </w:p>
    <w:p>
      <w:pPr>
        <w:pageBreakBefore w:val="0"/>
        <w:ind w:left="0" w:firstLine="0"/>
      </w:pPr>
      <w:r>
        <w:rPr>
          <w:rtl w:val="0"/>
        </w:rPr>
        <w:t xml:space="preserve">      -    set_twilio_connection</w:t>
      </w:r>
    </w:p>
    <w:p>
      <w:pPr>
        <w:pageBreakBefore w:val="0"/>
        <w:ind w:left="0" w:firstLine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- takes account_sid and account_token as parameter and returns client object</w:t>
      </w:r>
    </w:p>
    <w:p>
      <w:pPr>
        <w:pageBreakBefore w:val="0"/>
        <w:ind w:left="0" w:firstLine="0"/>
      </w:pPr>
    </w:p>
    <w:p>
      <w:pPr>
        <w:pageBreakBefore w:val="0"/>
        <w:ind w:left="0" w:firstLine="0"/>
      </w:pPr>
      <w:r>
        <w:rPr>
          <w:rtl w:val="0"/>
        </w:rPr>
        <w:t xml:space="preserve">      - </w:t>
      </w:r>
      <w:r>
        <w:rPr>
          <w:rtl w:val="0"/>
        </w:rPr>
        <w:tab/>
      </w:r>
      <w:r>
        <w:rPr>
          <w:rtl w:val="0"/>
        </w:rPr>
        <w:t>send_whatsapp_text</w:t>
      </w:r>
    </w:p>
    <w:p>
      <w:pPr>
        <w:pageBreakBefore w:val="0"/>
        <w:ind w:left="0" w:firstLine="0"/>
      </w:pPr>
      <w:r>
        <w:rPr>
          <w:rtl w:val="0"/>
        </w:rPr>
        <w:t xml:space="preserve">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- takes quote and twilio client connection as parameters and returns message ID      </w:t>
      </w:r>
    </w:p>
    <w:p>
      <w:pPr>
        <w:pageBreakBefore w:val="0"/>
        <w:ind w:left="0" w:firstLine="0"/>
      </w:pPr>
    </w:p>
    <w:p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background_cron_job</w:t>
      </w:r>
    </w:p>
    <w:p>
      <w:pPr>
        <w:pageBreakBefore w:val="0"/>
        <w:ind w:left="720" w:firstLine="0"/>
      </w:pPr>
      <w:r>
        <w:rPr>
          <w:rtl w:val="0"/>
        </w:rPr>
        <w:tab/>
      </w:r>
      <w:r>
        <w:rPr>
          <w:rtl w:val="0"/>
        </w:rPr>
        <w:t>- takes send_whatsapp_text as a job to execute everyday in background</w:t>
      </w:r>
    </w:p>
    <w:p>
      <w:pPr>
        <w:pStyle w:val="3"/>
        <w:pageBreakBefore w:val="0"/>
        <w:ind w:left="720" w:firstLine="0"/>
      </w:pPr>
      <w:bookmarkStart w:id="9" w:name="_e1iol5bbkixo" w:colFirst="0" w:colLast="0"/>
      <w:bookmarkEnd w:id="9"/>
      <w:r>
        <w:rPr>
          <w:rtl w:val="0"/>
        </w:rPr>
        <w:t>Assumptions and Dependencies</w:t>
      </w:r>
    </w:p>
    <w:p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As the service for sending and receiving Quotes depends on Third party applications, it is assumed that they are always Up and Running.</w:t>
      </w:r>
    </w:p>
    <w:p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The Project initially aims for learning Python by its latest version i.e 3.10-dev but this version is not available for Heroku hence we would need to downgrade the python version to 3.8 for supporting heroku deployment.</w:t>
      </w:r>
    </w:p>
    <w:p>
      <w:pPr>
        <w:pStyle w:val="3"/>
        <w:pageBreakBefore w:val="0"/>
        <w:ind w:left="720" w:firstLine="0"/>
      </w:pPr>
      <w:bookmarkStart w:id="10" w:name="_cbb7ypco4kmj" w:colFirst="0" w:colLast="0"/>
      <w:bookmarkEnd w:id="10"/>
      <w:r>
        <w:rPr>
          <w:rtl w:val="0"/>
        </w:rPr>
        <w:t>Other Non Functional Requirements</w:t>
      </w:r>
    </w:p>
    <w:p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Security - All the keys and passwords to be stored as Environment variables</w:t>
      </w:r>
    </w:p>
    <w:p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Quality - Code quality and PEP8 Standards</w:t>
      </w:r>
    </w:p>
    <w:p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Performance - Deployment on Heroku for scaling, newer Python version with updated Libraries</w:t>
      </w:r>
    </w:p>
    <w:p>
      <w:pPr>
        <w:pageBreakBefore w:val="0"/>
        <w:ind w:left="720" w:firstLine="0"/>
      </w:pPr>
    </w:p>
    <w:p>
      <w:pPr>
        <w:pStyle w:val="3"/>
        <w:pageBreakBefore w:val="0"/>
        <w:ind w:left="720" w:firstLine="0"/>
      </w:pPr>
      <w:bookmarkStart w:id="11" w:name="_yk7g8n5oe2au" w:colFirst="0" w:colLast="0"/>
      <w:bookmarkEnd w:id="11"/>
    </w:p>
    <w:p>
      <w:pPr>
        <w:pStyle w:val="3"/>
        <w:pageBreakBefore w:val="0"/>
        <w:ind w:left="720" w:firstLine="0"/>
      </w:pPr>
      <w:bookmarkStart w:id="12" w:name="_mtwtatl2rz51" w:colFirst="0" w:colLast="0"/>
      <w:bookmarkEnd w:id="12"/>
      <w:r>
        <w:rPr>
          <w:rtl w:val="0"/>
        </w:rPr>
        <w:t>Industry Practices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Clean, modularised code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Snake case as per PEP 8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Config is Seperate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Proper Documentation</w:t>
      </w:r>
    </w:p>
    <w:p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DRY - Don’t Repeat yourself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B9478CC"/>
    <w:rsid w:val="795A5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2024-03-25T04:26:00Z</dcterms:created>
  <dc:creator>Ankita Gholap</dc:creator>
  <cp:lastModifiedBy>Ankita Gholap</cp:lastModifiedBy>
  <dcterms:modified xsi:type="dcterms:W3CDTF">2024-03-25T07:14:51Z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66B899C7B72C48E1B96E78CB55E21939_13</vt:lpwstr>
  </property>
</Properties>
</file>